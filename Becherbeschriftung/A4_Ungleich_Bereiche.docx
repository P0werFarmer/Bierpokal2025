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278"/>
        <w:gridCol w:w="2278"/>
        <w:gridCol w:w="2278"/>
        <w:gridCol w:w="2278"/>
        <w:gridCol w:w="2278"/>
      </w:tblGrid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Jule Eckhardt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Amelie Niermann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Anabell Scholz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Andreas Burmeister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Anna Klöpper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Benjamin Schlepers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Cara Leifeling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Nico Leifelig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Celine Wübbelmann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Connor  Klugermann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Dennis Amirov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Dorothea Overesch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Eliyah  Abeler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Emilie Laumann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Isabel Dömer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Michael Hendricks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Jan Uphus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Christian Kamann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Sophie Vester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Marcel Schulte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Jonas Sitta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Jonas  Teeuwen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Jordane  Klugermann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Jost Kitzmann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Judith Stockel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Jula Berghus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Jule Rüschenschmidt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Justin Krause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Justus Karla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Laura Hüsing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Lea Hesping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Leandra Schnieders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Lessa Gude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Lisa Bente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Louis Wegmann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Lukas Weckerle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Thilo Kestermann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Timo Mallau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Tim Braun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Tizian Hinterding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Tobias Rieke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Tom Bröcker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Lauritz Gerd Brakebusch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Sibel Kisa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Sebastian Beinke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Bastian Kerkhoff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Jona Lütkemeyer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Timo Aßmann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Marell Dümmer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Leon Vater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Amelie Ziem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Lutz Brüning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Lutz kleine Frauns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Maik Janocha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Malte Engbring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Malte Feistmann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Malte Rohe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Marie Rohe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Mario Steller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Marvin Schneider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Michael Pels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Mika Abraham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Miriam Beckschulte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Mona Henning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Nadine Greiwe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Naemi Fislage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Sophie Wieberg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Theresa Schürhörster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Jan Carlo Hemsing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Nico Bahrenburg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Nicole Etschberger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Niklas Echtermeyer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Niklas Knobloch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Nils Knobloch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Nina Wehmschulte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Matthias Geers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Noah Helmer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Noah Winter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Ole Siegmund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Paula Schloss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Paulina Beckmann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Rene Grieger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Rieke  Iwanicki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Sanja Wehlage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Sara Schulte-Westenberg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Sarah Kersting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Sarah Laufer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Simon  Cremer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Alexander  Streif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David  Gebel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Kim  Ewering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Lara  Ungruh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Leopold Marx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Lion Osterholt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Nils Osterholt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Sabina Hakani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Nils Potratz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Marti Lindenberg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Christopher  Hopp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 xml:space="preserve">Marcel Kamp 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Till Hufschmidt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Tom  Rohe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Jan Vonderheide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Tuomas Saija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Jonathan  Kuck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40" w:hRule="atLeast"/>
        </w:trPr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Felix Lake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Lea-Marie  Achterkamp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</w:tcPr>
          <w:p/>
        </w:tc>
        <w:tc>
          <w:tcPr>
            <w:tcW w:type="dxa" w:w="3600"/>
          </w:tcPr>
          <w:p/>
          <w:p>
            <w:pPr>
              <w:spacing w:line="0" w:lineRule="exact" w:before="0" w:after="0"/>
              <w:jc w:val="center"/>
            </w:pPr>
            <w:r>
              <w:rPr>
                <w:sz w:val="24"/>
              </w:rPr>
              <w:t>Jonathan  Kitzmann</w:t>
            </w:r>
          </w:p>
          <w:p>
            <w:pPr>
              <w:spacing w:line="0" w:lineRule="exact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" cy="2286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echer_sind_zu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8640" cy="54864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Jonathan__Kitzman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 xml:space="preserve"> </w:t>
              <w:drawing>
                <wp:inline xmlns:a="http://schemas.openxmlformats.org/drawingml/2006/main" xmlns:pic="http://schemas.openxmlformats.org/drawingml/2006/picture">
                  <wp:extent cx="457200" cy="2286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gentum_v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0" w:right="425" w:bottom="144" w:left="4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